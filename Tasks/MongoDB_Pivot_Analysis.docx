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Consulting Analysis: Pivot Function Translation to MongoDB Aggregation Framework</w:t>
      </w:r>
    </w:p>
    <w:p>
      <w:pPr>
        <w:pStyle w:val="Heading2"/>
      </w:pPr>
      <w:r>
        <w:t>Introduction</w:t>
      </w:r>
    </w:p>
    <w:p>
      <w:r>
        <w:t>This document provides a detailed analysis of implementing pivot-like functionality in MongoDB using the aggregation framework. It considers multiple scenarios and outcomes to guide developers in achieving the desired results efficiently. The analysis assumes a total effort equivalent to 1 developer working for 56 hours.</w:t>
      </w:r>
    </w:p>
    <w:p>
      <w:pPr>
        <w:pStyle w:val="Heading2"/>
      </w:pPr>
      <w:r>
        <w:t>Approach Overview</w:t>
      </w:r>
    </w:p>
    <w:p>
      <w:r>
        <w:t>MongoDB does not have a direct equivalent of SQL's PIVOT function. However, the functionality can be implemented using the aggregation framework. Key stages involved in the implementation include grouping data, reshaping it into key-value pairs, and formatting the output.</w:t>
      </w:r>
    </w:p>
    <w:p>
      <w:pPr>
        <w:pStyle w:val="Heading3"/>
      </w:pPr>
      <w:r>
        <w:t>Example Scenario</w:t>
      </w:r>
    </w:p>
    <w:p>
      <w:r>
        <w:t>Consider a collection of sales data structured as follows:</w:t>
      </w:r>
    </w:p>
    <w:p>
      <w:r>
        <w:t>[</w:t>
        <w:br/>
        <w:t xml:space="preserve">  { "region": "North", "product": "A", "sales": 100 },</w:t>
        <w:br/>
        <w:t xml:space="preserve">  { "region": "North", "product": "B", "sales": 150 },</w:t>
        <w:br/>
        <w:t xml:space="preserve">  { "region": "South", "product": "A", "sales": 200 },</w:t>
        <w:br/>
        <w:t xml:space="preserve">  { "region": "South", "product": "B", "sales": 250 }</w:t>
        <w:br/>
        <w:t>]</w:t>
      </w:r>
    </w:p>
    <w:p>
      <w:r>
        <w:t>The goal is to pivot this data to show total sales by region, with products as columns:</w:t>
      </w:r>
    </w:p>
    <w:p>
      <w:r>
        <w:t>| Region | A    | B    |</w:t>
        <w:br/>
        <w:t>|--------|------|------|</w:t>
        <w:br/>
        <w:t>| North  | 100  | 150  |</w:t>
        <w:br/>
        <w:t>| South  | 200  | 250  |</w:t>
      </w:r>
    </w:p>
    <w:p>
      <w:pPr>
        <w:pStyle w:val="Heading3"/>
      </w:pPr>
      <w:r>
        <w:t>Aggregation Framework Implementation</w:t>
      </w:r>
    </w:p>
    <w:p>
      <w:r>
        <w:t>The following stages are used to achieve the pivot transformation:</w:t>
      </w:r>
    </w:p>
    <w:p>
      <w:r>
        <w:t>db.sales.aggregate([</w:t>
        <w:br/>
        <w:t xml:space="preserve">  // Step 1: Group by region and collect sales data as key-value pairs</w:t>
        <w:br/>
        <w:t xml:space="preserve">  {</w:t>
        <w:br/>
        <w:t xml:space="preserve">    $group: {</w:t>
        <w:br/>
        <w:t xml:space="preserve">      _id: "$region",</w:t>
        <w:br/>
        <w:t xml:space="preserve">      salesData: {</w:t>
        <w:br/>
        <w:t xml:space="preserve">        $push: { k: "$product", v: "$sales" } // Create key-value pairs</w:t>
        <w:br/>
        <w:t xml:space="preserve">      }</w:t>
        <w:br/>
        <w:t xml:space="preserve">    }</w:t>
        <w:br/>
        <w:t xml:space="preserve">  },</w:t>
        <w:br/>
        <w:t xml:space="preserve">  // Step 2: Convert key-value pairs to an object</w:t>
        <w:br/>
        <w:t xml:space="preserve">  {</w:t>
        <w:br/>
        <w:t xml:space="preserve">    $addFields: {</w:t>
        <w:br/>
        <w:t xml:space="preserve">      salesObject: { $arrayToObject: "$salesData" }</w:t>
        <w:br/>
        <w:t xml:space="preserve">    }</w:t>
        <w:br/>
        <w:t xml:space="preserve">  },</w:t>
        <w:br/>
        <w:t xml:space="preserve">  // Step 3: Format the output</w:t>
        <w:br/>
        <w:t xml:space="preserve">  {</w:t>
        <w:br/>
        <w:t xml:space="preserve">    $project: {</w:t>
        <w:br/>
        <w:t xml:space="preserve">      _id: 0,</w:t>
        <w:br/>
        <w:t xml:space="preserve">      region: "$_id",</w:t>
        <w:br/>
        <w:t xml:space="preserve">      sales: "$salesObject"</w:t>
        <w:br/>
        <w:t xml:space="preserve">    }</w:t>
        <w:br/>
        <w:t xml:space="preserve">  }</w:t>
        <w:br/>
        <w:t>]);</w:t>
      </w:r>
    </w:p>
    <w:p>
      <w:pPr>
        <w:pStyle w:val="Heading2"/>
      </w:pPr>
      <w:r>
        <w:t>Expected Outcomes</w:t>
      </w:r>
    </w:p>
    <w:p>
      <w:r>
        <w:t>The output of the above aggregation query is as follows:</w:t>
      </w:r>
    </w:p>
    <w:p>
      <w:r>
        <w:t>[</w:t>
        <w:br/>
        <w:t xml:space="preserve">  { "region": "North", "sales": { "A": 100, "B": 150 } },</w:t>
        <w:br/>
        <w:t xml:space="preserve">  { "region": "South", "sales": { "A": 200, "B": 250 } }</w:t>
        <w:br/>
        <w:t>]</w:t>
      </w:r>
    </w:p>
    <w:p>
      <w:pPr>
        <w:pStyle w:val="Heading2"/>
      </w:pPr>
      <w:r>
        <w:t>Considerations for Multiple Scenarios</w:t>
      </w:r>
    </w:p>
    <w:p>
      <w:pPr>
        <w:pStyle w:val="Heading3"/>
      </w:pPr>
      <w:r>
        <w:t>Scenario 1: Dynamic Columns</w:t>
      </w:r>
    </w:p>
    <w:p>
      <w:r>
        <w:t>If the set of products is dynamic, consider using `$arrayToObject` to generate the pivot dynamically. This allows flexibility without hardcoding column names.</w:t>
      </w:r>
    </w:p>
    <w:p>
      <w:pPr>
        <w:pStyle w:val="Heading3"/>
      </w:pPr>
      <w:r>
        <w:t>Scenario 2: Missing Data</w:t>
      </w:r>
    </w:p>
    <w:p>
      <w:r>
        <w:t>Handle missing data gracefully by using `$ifNull` to substitute default values (e.g., 0) for absent fields.</w:t>
      </w:r>
    </w:p>
    <w:p>
      <w:pPr>
        <w:pStyle w:val="Heading3"/>
      </w:pPr>
      <w:r>
        <w:t>Scenario 3: Large Datasets</w:t>
      </w:r>
    </w:p>
    <w:p>
      <w:r>
        <w:t>For large datasets, consider adding indexes on the grouping field (e.g., `region`) and applying batch processing to ensure scalability and performance.</w:t>
      </w:r>
    </w:p>
    <w:p>
      <w:pPr>
        <w:pStyle w:val="Heading2"/>
      </w:pPr>
      <w:r>
        <w:t>Effort Estimation</w:t>
      </w:r>
    </w:p>
    <w:p>
      <w:r>
        <w:t>The estimated effort for implementing and testing the above scenarios is equivalent to one developer working for 56 hours. This includes research, development, testing, and optimization.</w:t>
      </w:r>
    </w:p>
    <w:p>
      <w:pPr>
        <w:pStyle w:val="Heading2"/>
      </w:pPr>
      <w:r>
        <w:t>Conclusion</w:t>
      </w:r>
    </w:p>
    <w:p>
      <w:r>
        <w:t>Implementing a pivot function in MongoDB requires a thorough understanding of the aggregation framework. This document outlines a structured approach and provides solutions for handling various scenarios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